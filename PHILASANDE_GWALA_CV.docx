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</w:t>
        <w:br/>
        <w:t>Ph on e:</w:t>
        <w:br/>
        <w:t xml:space="preserve"> </w:t>
        <w:br/>
        <w:t>0781012222</w:t>
        <w:br/>
        <w:t xml:space="preserve"> </w:t>
        <w:br/>
        <w:t xml:space="preserve">Emai l:  </w:t>
        <w:br/>
        <w:t>gwa lap hila sa nde17 @g ma il. co m</w:t>
        <w:br/>
        <w:t xml:space="preserve"> </w:t>
        <w:br/>
        <w:t>S t udent ema il: 222785071 @mycput . ac. za</w:t>
        <w:br/>
        <w:t xml:space="preserve"> </w:t>
        <w:br/>
        <w:t xml:space="preserve">    </w:t>
        <w:br/>
        <w:t>B52 Mkha nde ni</w:t>
        <w:br/>
        <w:t xml:space="preserve"> </w:t>
        <w:br/>
        <w:t xml:space="preserve">Fo lwe ni </w:t>
        <w:br/>
        <w:t xml:space="preserve"> </w:t>
        <w:br/>
        <w:t>I s ip hingo</w:t>
        <w:br/>
        <w:t xml:space="preserve"> </w:t>
        <w:br/>
        <w:t>4100</w:t>
        <w:br/>
        <w:t xml:space="preserve"> </w:t>
        <w:br/>
        <w:t xml:space="preserve"> </w:t>
        <w:br/>
        <w:br/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t xml:space="preserve"> </w:t>
        <w:br/>
        <w:br/>
        <w:br/>
        <w:br/>
        <w:br/>
        <w:br/>
        <w:br/>
        <w:br/>
        <w:t xml:space="preserve"> </w:t>
        <w:br/>
        <w:br/>
        <w:t xml:space="preserve"> </w:t>
        <w:br/>
        <w:br/>
        <w:br/>
        <w:br/>
        <w:br/>
        <w:br/>
        <w:br/>
        <w:br/>
        <w:br/>
        <w:t xml:space="preserve"> </w:t>
        <w:br/>
        <w:t xml:space="preserve"> </w:t>
        <w:br/>
        <w:br/>
        <w:t xml:space="preserve"> </w:t>
        <w:br/>
        <w:t xml:space="preserve"> </w:t>
        <w:br/>
        <w:br/>
        <w:br/>
        <w:br/>
        <w:br/>
        <w:br/>
        <w:br/>
        <w:br/>
        <w:br/>
        <w:br/>
        <w:br/>
        <w:br/>
        <w:br/>
        <w:t xml:space="preserve"> </w:t>
        <w:br/>
        <w:t xml:space="preserve"> </w:t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t xml:space="preserve"> </w:t>
        <w:br/>
        <w:br/>
        <w:br/>
        <w:br/>
        <w:br/>
        <w:br/>
        <w:t xml:space="preserve"> </w:t>
        <w:br/>
        <w:br/>
        <w:t xml:space="preserve"> </w:t>
        <w:br/>
        <w:br/>
        <w:br/>
        <w:br/>
        <w:br/>
        <w:br/>
        <w:br/>
        <w:t xml:space="preserve"> </w:t>
        <w:br/>
        <w:br/>
        <w:t xml:space="preserve"> </w:t>
        <w:br/>
        <w:t xml:space="preserve"> </w:t>
        <w:br/>
        <w:br/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br/>
        <w:br/>
        <w:br/>
        <w:t xml:space="preserve"> </w:t>
        <w:br/>
        <w:br/>
        <w:t xml:space="preserve"> </w:t>
        <w:br/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br/>
        <w:br/>
        <w:br/>
        <w:br/>
        <w:br/>
        <w:br/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t xml:space="preserve"> </w:t>
        <w:br/>
        <w:br/>
        <w:br/>
        <w:br/>
        <w:br/>
        <w:br/>
        <w:br/>
        <w:br/>
        <w:t xml:space="preserve"> </w:t>
        <w:br/>
        <w:t xml:space="preserve"> </w:t>
        <w:br/>
        <w:br/>
        <w:t xml:space="preserve"> </w:t>
        <w:br/>
        <w:br/>
        <w:br/>
        <w:t xml:space="preserve"> </w:t>
        <w:br/>
        <w:br/>
        <w:br/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t xml:space="preserve"> </w:t>
        <w:br/>
        <w:br/>
        <w:br/>
        <w:t xml:space="preserve"> </w:t>
        <w:br/>
        <w:t xml:space="preserve"> </w:t>
        <w:br/>
        <w:br/>
        <w:br/>
        <w:br/>
        <w:t xml:space="preserve"> </w:t>
        <w:br/>
        <w:t xml:space="preserve"> </w:t>
        <w:br/>
        <w:t xml:space="preserve"> </w:t>
        <w:br/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